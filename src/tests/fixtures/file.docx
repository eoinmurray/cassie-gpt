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sample Word document to demonstrate basic content creation.</w:t>
      </w:r>
    </w:p>
    <w:p>
      <w:pPr>
        <w:pStyle w:val="Heading1"/>
      </w:pPr>
      <w:r>
        <w:t>Main Points</w:t>
      </w:r>
    </w:p>
    <w:p>
      <w:pPr>
        <w:pStyle w:val="ListBullet"/>
      </w:pPr>
      <w:r>
        <w:t>Introduction to the topic</w:t>
      </w:r>
    </w:p>
    <w:p>
      <w:pPr>
        <w:pStyle w:val="ListBullet"/>
      </w:pPr>
      <w:r>
        <w:t>Detailed analysis of the problem</w:t>
      </w:r>
    </w:p>
    <w:p>
      <w:pPr>
        <w:pStyle w:val="ListBullet"/>
      </w:pPr>
      <w:r>
        <w:t>Conclusion and recommendations</w:t>
      </w:r>
    </w:p>
    <w:p>
      <w:pPr>
        <w:pStyle w:val="Heading1"/>
      </w:pPr>
      <w:r>
        <w:t>Additional Notes</w:t>
      </w:r>
    </w:p>
    <w:p>
      <w:r>
        <w:t>You can customize the layout and styles further to match your specific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